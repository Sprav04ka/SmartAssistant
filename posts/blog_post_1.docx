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Мужчина 27 лет подряд без выходных проработал уборщиком, но обеспечил хорошее образование для своих детей</w:t>
      </w:r>
    </w:p>
    <w:p>
      <w:r>
        <w:t>Заголовок: "История поистине сильного отца: уборщик, обеспечивший образование детям"</w:t>
        <w:br/>
        <w:br/>
        <w:t>Встречайте историю Абу Бакара из Бангладеш, который в течение 27 лет работал уборщиком в Малайзии, не беря выходных и отпусков. Сегодня ему уже 70 лет. По приезду в новую страну он перебрал несколько работ, и, выбрав уборщика, последовательно и упорно трудился, чтобы обеспечить своим детям качественное образование.</w:t>
        <w:br/>
        <w:br/>
        <w:t>Такая преданность и самоотверженность в труде заслуживают восхищения. Абу Бакар доказал, что даже с самой простой должности можно добиться великих результатов, если к этому подходить серьезно и ответственно. Его история — это пример того, как сильная воля и любовь к детям могут преодолеть любые трудности.</w:t>
        <w:br/>
        <w:br/>
        <w:t>Важно помнить, что образование — это одно из самых ценных подарков, который мы можем дать своим детям. Это ключ к успешному будущему и возможность раскрыть свой потенциал. История Абу Бакара напоминает нам об этом и вдохновляет не останавливаться на достигнутом, даже если путь к цели кажется трудным.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